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Call Transcriptions</w:t>
      </w:r>
    </w:p>
    <w:p>
      <w:pPr>
        <w:pStyle w:val="Heading1"/>
      </w:pPr>
      <w:r>
        <w:t>Audio File: notalone.wav</w:t>
      </w:r>
    </w:p>
    <w:p>
      <w:r>
        <w:t xml:space="preserve"> You are not alone.</w:t>
      </w:r>
    </w:p>
    <w:p>
      <w:r>
        <w:br/>
      </w:r>
    </w:p>
    <w:p>
      <w:pPr>
        <w:pStyle w:val="Heading1"/>
      </w:pPr>
      <w:r>
        <w:t>Audio File: audio.mp3.wav</w:t>
      </w:r>
    </w:p>
    <w:p>
      <w:r>
        <w:t xml:space="preserve"> 1 2 3 4 5 6 7 8 9 10</w:t>
      </w:r>
    </w:p>
    <w:p>
      <w:r>
        <w:br/>
      </w:r>
    </w:p>
    <w:p>
      <w:pPr>
        <w:pStyle w:val="Heading1"/>
      </w:pPr>
      <w:r>
        <w:t>Audio File: alexander_stewart_blame_s_on_me_lyrics_mp3_71439.mp3</w:t>
      </w:r>
    </w:p>
    <w:p>
      <w:r>
        <w:t xml:space="preserve"> The worst part is your innocent and all of this I was just calling quits. You were giving me all that I could need I was missing it. Now I'm all along going through all the messages and I'm getting it. Usually I'm the one getting burned and I realize I was hurt in you. Oh God I'm sorry I put you through hell. You died to love me when I hated myself. I know it's your name for all the qualities. For all the mistakes that I did and saved the flames on me. I know it's your name for all the mistakes that I did and saved the flames on me. Hey this is such a cliche. Don't know what you have till it's gone away. But I don't take away any pain. I'm still here sleeping in the better made. Next to an empty space. Everything was made out of hay in a bunch of things. You were getting it all super hard, so you're really fucking into surrounded by it all home. So what is it all that you have? I'll see you when it's all over me When it's all over me When it's all over me Playin' for me When it's all over me When it's all over me Oh God, I'm sorry Hope that you're well So I'll love you Like I could in myself I'll see you when it's all over me</w:t>
      </w:r>
    </w:p>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